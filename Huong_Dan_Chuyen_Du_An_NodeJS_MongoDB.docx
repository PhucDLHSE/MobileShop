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Hướng Dẫn Sử Dụng: Chuyển Dự Án Node.js và MongoDB Sang Máy Mới</w:t>
      </w:r>
    </w:p>
    <w:p>
      <w:r>
        <w:t>Hướng dẫn này cung cấp từng bước để chuyển một dự án Node.js với MongoDB từ máy cũ sang máy mới. Hãy làm theo từng bước để đảm bảo dự án chạy đúng trên máy mới.</w:t>
      </w:r>
    </w:p>
    <w:p>
      <w:pPr>
        <w:pStyle w:val="Heading2"/>
      </w:pPr>
      <w:r>
        <w:t>Bước 1: Đẩy Mã Nguồn Lên GitHub (Máy Cũ)</w:t>
      </w:r>
    </w:p>
    <w:p>
      <w:r>
        <w:t>1. Đảm bảo toàn bộ mã nguồn của dự án đã được commit và push lên GitHub.</w:t>
        <w:br/>
        <w:t xml:space="preserve">   - Các thư mục và file quan trọng bao gồm mã nguồn Node.js (thường trong thư mục 'BE' và 'FE' nếu bạn tách riêng backend và frontend), file cấu hình 'package.json', và các file khác trong dự án (ngoại trừ 'node_modules').</w:t>
      </w:r>
    </w:p>
    <w:p>
      <w:pPr>
        <w:pStyle w:val="Heading2"/>
      </w:pPr>
      <w:r>
        <w:t>Bước 2: Xuất Dữ Liệu MongoDB (Máy Cũ)</w:t>
      </w:r>
    </w:p>
    <w:p>
      <w:r>
        <w:t>1. Xác định tên cơ sở dữ liệu cần sao lưu (ví dụ: 'mobileshop').</w:t>
        <w:br/>
        <w:t>2. Mở Command Prompt hoặc Terminal và điều hướng đến thư mục chứa công cụ 'mongodump' (trong thư mục 'bin' của MongoDB hoặc MongoDB Database Tools).</w:t>
        <w:br/>
        <w:t>3. Chạy lệnh sau để xuất dữ liệu MongoDB:</w:t>
        <w:br/>
        <w:br/>
        <w:t xml:space="preserve">   mongodump --db mobileshop --out D:\backup</w:t>
        <w:br/>
        <w:br/>
        <w:t xml:space="preserve">   - Lệnh này sẽ tạo một thư mục 'D:\backup\mobileshop' chứa tất cả dữ liệu trong cơ sở dữ liệu 'mobileshop'.</w:t>
        <w:br/>
        <w:t>4. Chuyển thư mục backup ('D:\backup\mobileshop') sang máy mới. Bạn có thể sử dụng USB, đám mây, hoặc bất kỳ phương tiện nào khác.</w:t>
      </w:r>
    </w:p>
    <w:p>
      <w:pPr>
        <w:pStyle w:val="Heading2"/>
      </w:pPr>
      <w:r>
        <w:t>Bước 3: Clone Mã Nguồn từ GitHub (Máy Mới)</w:t>
      </w:r>
    </w:p>
    <w:p>
      <w:r>
        <w:t>1. Trên máy mới, mở Command Prompt hoặc Terminal và clone mã nguồn từ GitHub:</w:t>
        <w:br/>
        <w:br/>
        <w:t xml:space="preserve">   git clone https://github.com/your_username/your_repository.git</w:t>
        <w:br/>
        <w:br/>
        <w:t xml:space="preserve">   - Thay 'your_username' và 'your_repository' bằng tên GitHub của bạn và tên repository.</w:t>
        <w:br/>
        <w:t>2. Di chuyển vào thư mục dự án:</w:t>
        <w:br/>
        <w:br/>
        <w:t xml:space="preserve">   cd your_repository</w:t>
      </w:r>
    </w:p>
    <w:p>
      <w:pPr>
        <w:pStyle w:val="Heading2"/>
      </w:pPr>
      <w:r>
        <w:t>Bước 4: Cài Đặt Các Package</w:t>
      </w:r>
    </w:p>
    <w:p>
      <w:r>
        <w:t>1. Di chuyển vào thư mục backend (BE) và chạy lệnh sau để cài đặt các phụ thuộc:</w:t>
        <w:br/>
        <w:br/>
        <w:t xml:space="preserve">   cd BE</w:t>
        <w:br/>
        <w:t xml:space="preserve">   npm install</w:t>
        <w:br/>
        <w:br/>
        <w:t>2. Nếu có thư mục frontend (FE) riêng, di chuyển vào thư mục FE và chạy lệnh:</w:t>
        <w:br/>
        <w:br/>
        <w:t xml:space="preserve">   cd ../FE</w:t>
        <w:br/>
        <w:t xml:space="preserve">   npm install</w:t>
      </w:r>
    </w:p>
    <w:p>
      <w:pPr>
        <w:pStyle w:val="Heading2"/>
      </w:pPr>
      <w:r>
        <w:t>Bước 5: Nhập Dữ Liệu MongoDB từ File Backup (Máy Mới)</w:t>
      </w:r>
    </w:p>
    <w:p>
      <w:r>
        <w:t>1. Cài đặt MongoDB trên máy mới nếu chưa có.</w:t>
        <w:br/>
        <w:t>2. Mở Command Prompt hoặc Terminal và điều hướng đến thư mục chứa dữ liệu backup.</w:t>
        <w:br/>
        <w:t>3. Sử dụng lệnh 'mongorestore' để nhập dữ liệu vào MongoDB:</w:t>
        <w:br/>
        <w:br/>
        <w:t xml:space="preserve">   mongorestore --db mobileshop D:\backup\mobileshop</w:t>
        <w:br/>
        <w:br/>
        <w:t xml:space="preserve">   - Lệnh này sẽ tạo cơ sở dữ liệu 'mobileshop' và nhập tất cả các collection và tài liệu.</w:t>
      </w:r>
    </w:p>
    <w:p>
      <w:pPr>
        <w:pStyle w:val="Heading2"/>
      </w:pPr>
      <w:r>
        <w:t>Bước 6: Khởi Động Server và Kiểm Tra</w:t>
      </w:r>
    </w:p>
    <w:p>
      <w:r>
        <w:t>1. Khởi động MongoDB nếu chưa chạy.</w:t>
        <w:br/>
        <w:t>2. Khởi động server Node.js:</w:t>
        <w:br/>
        <w:br/>
        <w:t xml:space="preserve">   cd BE</w:t>
        <w:br/>
        <w:t xml:space="preserve">   npm start</w:t>
        <w:br/>
        <w:br/>
        <w:t>3. Mở trình duyệt và truy cập 'http://localhost:3000' (hoặc cổng mà ứng dụng của bạn đang lắng nghe) để kiểm tra xem dự án có chạy đúng trên máy mới không.</w:t>
      </w:r>
    </w:p>
    <w:p>
      <w:pPr>
        <w:pStyle w:val="Heading2"/>
      </w:pPr>
      <w:r>
        <w:t>Kết Luận</w:t>
      </w:r>
    </w:p>
    <w:p>
      <w:r>
        <w:t>Với các bước trên, bạn có thể chuyển và cài đặt thành công một dự án Node.js và MongoDB trên máy mới. Nếu có bất kỳ vấn đề nào phát sinh, hãy đảm bảo MongoDB và Node.js đã được cài đặt đúng trên máy mới và tất cả các phụ thuộc đã được cài đặt trong các thư mục thích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